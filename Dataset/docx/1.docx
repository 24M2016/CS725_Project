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Anatomy of the Somatosensory </w:t>
        <w:br/>
        <w:t xml:space="preserve">System  </w:t>
        <w:br/>
        <w:t xml:space="preserve">FROM WIKIBOOKS The following description is based on lecture notes from Laszlo Zaborszky, from Rutgers </w:t>
        <w:br/>
        <w:t xml:space="preserve">University.  </w:t>
        <w:br/>
        <w:t xml:space="preserve">This is a sample document to showcase page -based formatting. It contains a chapter from </w:t>
        <w:br/>
        <w:t xml:space="preserve">a Wikibook  called  Sensory Systems . None of the content has been changed in this article, but </w:t>
        <w:br/>
        <w:t xml:space="preserve">some content has been removed.  </w:t>
        <w:br/>
        <w:t xml:space="preserve">Our somatosensory system consist s of sensors in the skin and sensors in our muscles, tendons, and joints. </w:t>
        <w:br/>
        <w:t xml:space="preserve">The receptors in the skin, the so called cutaneous receptors, tell us about temperature ( thermoreceptors ), </w:t>
        <w:br/>
        <w:t xml:space="preserve">pressure and surface texture ( mechano receptors ), and pain ( nociceptors ). The receptors in muscles and </w:t>
        <w:br/>
        <w:t xml:space="preserve">joints provide information about muscle length, muscle tension, and joint angles.  </w:t>
        <w:br/>
        <w:t xml:space="preserve">Receptors in the human skin: Mechanoreceptors can be free receptors or encapsulated. Examples </w:t>
        <w:br/>
        <w:t xml:space="preserve">for free receptors are the hair receptors at the roo ts of hairs. Encapsulated receptors are the </w:t>
        <w:br/>
        <w:t xml:space="preserve">Pacinian corpuscles and the receptors in the glabrous (hairless) skin: Meissner corpuscles, </w:t>
        <w:br/>
        <w:t xml:space="preserve">Ruffini corpuscles and Merkel’s disks.  </w:t>
        <w:br/>
        <w:t xml:space="preserve">Cutaneous receptors  </w:t>
        <w:br/>
        <w:t xml:space="preserve">Sensory information from  Meissner corpuscles  and rapidly adapting afferents leads to adjustment of grip </w:t>
        <w:br/>
        <w:t xml:space="preserve">force when objects are lifted. These afferents respond with a brief burst of action potentials when objects </w:t>
        <w:br/>
        <w:t xml:space="preserve">move a small distance during the early stages of lifting. In response to rapidly adapting afferent activity, </w:t>
        <w:br/>
        <w:t xml:space="preserve">muscle force increases reflexively until the gripped object no longer moves. Such a rapid response to a </w:t>
        <w:br/>
        <w:t xml:space="preserve">tactile stimulus is a clear indication of the role played by somatosensory neurons in mot or activity.  </w:t>
        <w:br/>
        <w:t xml:space="preserve">The slowly adapting  Merkel’s receptors  are responsible for form and texture perception. As would be </w:t>
        <w:br/>
        <w:t xml:space="preserve">expected for receptors mediating form perception, Merkel’s receptors are present at high density in the </w:t>
        <w:br/>
        <w:t xml:space="preserve">digits and around the mouth (50/mm² of skin surface), at lower density in other glabrous surfaces, and at </w:t>
        <w:br/>
        <w:t xml:space="preserve">very low density in hairy skin. This innervations density shrinks progressively with the passage of time so </w:t>
        <w:br/>
        <w:t xml:space="preserve">that by the age of 50, the density in human digits is reduced to 10/mm². Unlike r apidly adapting axons, </w:t>
        <w:br/>
        <w:t xml:space="preserve">slowly adapting fibers respond not only to the initial indentation of skin, but also to sustained indentation </w:t>
        <w:br/>
        <w:t xml:space="preserve">up to several seconds in duration.  </w:t>
        <w:br/>
        <w:t xml:space="preserve">Activation of the rapidly adapting  Pacinian corpuscles  gives a feeling of vibration, whi le the slowly </w:t>
        <w:br/>
        <w:t xml:space="preserve">adapting  Ruffini corpuscles  respond to the lataral movement or stretching of skin.  </w:t>
        <w:br/>
        <w:t xml:space="preserve">Mammalian muscle spindle showing typical position in a muscle (left), neuronal connections in </w:t>
        <w:br/>
        <w:t xml:space="preserve">spinal cord (middle) and expanded schematic (right). The spindle is a stretch receptor with its </w:t>
        <w:br/>
        <w:t xml:space="preserve">own motor supply consisting of several intrafusal muscle fibres. The sensory endings of a </w:t>
        <w:br/>
        <w:t>primary (group Ia) afferent and a secondary (group II) afferent coil around the non -contractile  central portions of the intrafusal fibr es.</w:t>
        <w:br/>
        <w:t xml:space="preserve"> </w:t>
        <w:br/>
        <w:t xml:space="preserve">Nociceptors  </w:t>
        <w:br/>
        <w:t xml:space="preserve">Nociceptors have free nerve endings. Functionally, skin nociceptors are either high -threshold </w:t>
        <w:br/>
        <w:t xml:space="preserve">mechanoreceptors or  polymodal receptors . Polymodal receptors respond not only to intense mechanical </w:t>
        <w:br/>
        <w:t xml:space="preserve">stimuli, but a lso to heat and to noxious chemicals. These receptors respond to minute punctures of the </w:t>
        <w:br/>
        <w:t xml:space="preserve">epithelium, with a response magnitude that depends on the degree of tissue deformation. They also respond </w:t>
        <w:br/>
        <w:t xml:space="preserve">to temperatures in the range of 40 –60°C, and change their res ponse rates as a linear function of warming </w:t>
        <w:br/>
        <w:t xml:space="preserve">(in contrast with the saturating responses displayed by non -noxious thermoreceptors at high temperatures).  </w:t>
        <w:br/>
        <w:t xml:space="preserve">Notice how figure captions and sidenotes are shown in the outside margin (on the left or right, </w:t>
        <w:br/>
        <w:t xml:space="preserve">depending  on whether the page is left or right). Also, figures are floated to the top/bottom of the </w:t>
        <w:br/>
        <w:t xml:space="preserve">page. Wide content, like the table and Figure 3, intrude into the outside margins.  </w:t>
        <w:br/>
        <w:t xml:space="preserve">Pain signals can be separated into individual components, corresponding to differe nt types of nerve </w:t>
        <w:br/>
        <w:t xml:space="preserve">fibers used for transmitting these signals. The rapidly transmitted signal, which often has high spatial </w:t>
        <w:br/>
        <w:t xml:space="preserve">resolution, is called  first pain  or cutaneous pricking pain . It is well localized and easily tolerated. The much </w:t>
        <w:br/>
        <w:t xml:space="preserve">slower, highly affec tive component is called  second pain  or burning pain ; it is poorly localized and poorly </w:t>
        <w:br/>
        <w:t xml:space="preserve">tolerated. The third or  deep pain , arising from viscera, musculature and joints, is also poorly localized, can </w:t>
        <w:br/>
        <w:t xml:space="preserve">be chronic and is often associated with referred pain.  </w:t>
        <w:br/>
        <w:t xml:space="preserve">Muscle Spindles  </w:t>
        <w:br/>
        <w:t xml:space="preserve"> Rapidly adapting  Slowly adapting  </w:t>
        <w:br/>
        <w:t xml:space="preserve">Surface  receptor  / small </w:t>
        <w:br/>
        <w:t xml:space="preserve">receptive field  Hair receptor , Meissner’s corpuscle : Detect </w:t>
        <w:br/>
        <w:t xml:space="preserve">an insect or a very fine vibration. Used for </w:t>
        <w:br/>
        <w:t xml:space="preserve">recognizing texture.  Merkel’s receptor: Used for </w:t>
        <w:br/>
        <w:t xml:space="preserve">spatial details, e.g. a round </w:t>
        <w:br/>
        <w:t xml:space="preserve">surface edge or “an X” in brail.  </w:t>
        <w:br/>
        <w:t xml:space="preserve">Deep receptor / large </w:t>
        <w:br/>
        <w:t xml:space="preserve">receptive field  Pacinian corpuscle : “A diffuse vibration” e.g. </w:t>
        <w:br/>
        <w:t xml:space="preserve">tapping with a pencil.  Ruffini’s corpuscle : “A skin </w:t>
        <w:br/>
        <w:t xml:space="preserve">stretch”. Used for joint po sition </w:t>
        <w:br/>
        <w:t xml:space="preserve">in fingers.  </w:t>
        <w:br/>
        <w:t xml:space="preserve">Scattered throughout virtually every striated muscle in the body are long, thin, stretch receptors called </w:t>
        <w:br/>
        <w:t xml:space="preserve">muscle spindles. They are quite simple in principle, consisting of a few small muscle fibers with a capsule </w:t>
        <w:br/>
        <w:t xml:space="preserve">surrounding the mid dle third of the fibers. These fibers are called  intrafusal fibers , in contrast to the </w:t>
        <w:br/>
        <w:t xml:space="preserve"> ordinary  extrafusal fibers . The ends of the intrafusal fibers are attached to extrafusal fibers, so whenever </w:t>
        <w:br/>
        <w:t xml:space="preserve">the muscle is stretched, the intrafusal fibers are also stre tched. The central region of each intrafusal fiber </w:t>
        <w:br/>
        <w:t xml:space="preserve">has few myofilaments and is non -contractile, but it does have one or more sensory endings applied to it. </w:t>
        <w:br/>
        <w:t xml:space="preserve">When the muscle is stretched, the central part of the intrafusal fiber is stretched and each sensory  ending </w:t>
        <w:br/>
        <w:t xml:space="preserve">fires impulses.  </w:t>
        <w:br/>
        <w:t xml:space="preserve">For more examples of how to use HTML and CSS for paper -based publishing, see  css4.pub . </w:t>
        <w:br/>
        <w:t xml:space="preserve">Muscle spindles also receive a motor innervation. The large motor neurons that supply extrafusal </w:t>
        <w:br/>
        <w:t xml:space="preserve">muscle fibers are called  alpha motor neurons , while the smaller ones supplying the contractile portions of </w:t>
        <w:br/>
        <w:t xml:space="preserve">intrafusal fibers are called  gamma neurons . Gamma mo tor neurons can regulate the sensitivity of the muscle </w:t>
        <w:br/>
        <w:t xml:space="preserve">spindle so that this sensitivity can be maintained at any given muscle length.  </w:t>
        <w:br/>
        <w:t xml:space="preserve">Joint receptors  </w:t>
        <w:br/>
        <w:t xml:space="preserve">The joint receptors are low -threshold mechanoreceptors and have been divided into four groups. They </w:t>
        <w:br/>
        <w:t xml:space="preserve">signal  different characteristics of joint function (position, movements, direction and speed of movements). </w:t>
        <w:br/>
        <w:t xml:space="preserve">The free receptors or type 4 joint receptors are nociceptors.  </w:t>
        <w:br/>
        <w:t xml:space="preserve">Feedback loops for proprioceptive signals for the perception and control of limb </w:t>
        <w:br/>
        <w:t xml:space="preserve">movements. Arrows indicate excitatory connections; filled circles inhibitory connections.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