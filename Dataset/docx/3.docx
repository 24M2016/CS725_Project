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India got its freedom through a long struggle. With this freedom,  </w:t>
        <w:br/>
        <w:t xml:space="preserve">India achieved Universal Suffrage, which means that every citizen  </w:t>
        <w:br/>
        <w:t xml:space="preserve">above the age of 18 is allowed to vote. The vision of our freedom  </w:t>
        <w:br/>
        <w:t xml:space="preserve">fighters thus got embarked in the right to vote. Voting is the agent of  </w:t>
        <w:br/>
        <w:t xml:space="preserve">change and is a Constitutional right of citizens over 18 years of age in  </w:t>
        <w:br/>
        <w:t xml:space="preserve">India. It offers every citizen a medium of expr ession and the process  </w:t>
        <w:br/>
        <w:t xml:space="preserve">of voting allows every citizen to have a say in what should constitute  </w:t>
        <w:br/>
        <w:t xml:space="preserve">the matters of importance by voting for the candidate he or she  </w:t>
        <w:br/>
        <w:t xml:space="preserve">deems fit for the purpose. Though the outcome of elections is hardly  </w:t>
        <w:br/>
        <w:t xml:space="preserve">ever predictable; yet if citi zens don’t cast their vote then they are  </w:t>
        <w:br/>
        <w:t xml:space="preserve">giving up on the chance of getting heard.  </w:t>
        <w:br/>
        <w:t xml:space="preserve">In a populous democracy like India, a voter might think that a vote  </w:t>
        <w:br/>
        <w:t xml:space="preserve">doesn’t matter but when this thought prevails over the nation; then  </w:t>
        <w:br/>
        <w:t xml:space="preserve">citizens might miss out from helping the best candidate win the  </w:t>
        <w:br/>
        <w:t xml:space="preserve">election. Both as a right and responsibility, voting lays the foundation  </w:t>
        <w:br/>
        <w:t xml:space="preserve">of the Indian democracy. Citizens need to be careful about their  </w:t>
        <w:br/>
        <w:t xml:space="preserve">power of casting a vote in order to strengthen the existence of the  </w:t>
        <w:br/>
        <w:t xml:space="preserve">democratic Republic.  </w:t>
        <w:br/>
        <w:t xml:space="preserve">Voting is a sort of honour granted to the citizens by the founding  </w:t>
        <w:br/>
        <w:t xml:space="preserve">fathers of the Constitution of India. Citizens demonstrate their respect  </w:t>
        <w:br/>
        <w:t xml:space="preserve">for the history of the country through exercising their right to vote. By  </w:t>
        <w:br/>
        <w:t xml:space="preserve">not casting their vote, the citizens in a wa y improve the chances of  </w:t>
        <w:br/>
        <w:t xml:space="preserve">the unsuitable ones winning the polls. And as a whole, the voter has  </w:t>
        <w:br/>
        <w:t xml:space="preserve">to suffer through poor governance at the end.  </w:t>
        <w:br/>
        <w:t xml:space="preserve">Being the most essential element of the electoral system, the right to  </w:t>
        <w:br/>
        <w:t xml:space="preserve">vote is universal and equal and gives to the citizens the freedom to  </w:t>
        <w:br/>
        <w:t xml:space="preserve">choose among various candidates or political parties in elections. As  </w:t>
        <w:br/>
        <w:t xml:space="preserve">every vote counts, so the responsibility lies on every individual to vote  </w:t>
        <w:br/>
        <w:t xml:space="preserve">responsibly. The voters in India have also been offered the provision  </w:t>
        <w:br/>
        <w:t xml:space="preserve">to exercise their vote even if they aren ’t happy with any of the  </w:t>
        <w:br/>
        <w:t xml:space="preserve">candidates. Known as NOTA - ‘None of the Above ’ is an important  </w:t>
        <w:br/>
        <w:t xml:space="preserve">vote to cast for those who aren ’t satisfied by any of the standing  </w:t>
        <w:br/>
        <w:t xml:space="preserve">parties.  </w:t>
        <w:br/>
        <w:t xml:space="preserve">Electoral Malpractices  </w:t>
        <w:br/>
        <w:t xml:space="preserve">As the signpost of democracy, elections at regu lar intervals make the  </w:t>
        <w:br/>
        <w:t xml:space="preserve">most significant features of a democratic polity. These act as a  </w:t>
        <w:br/>
        <w:t xml:space="preserve">medium of reflection of the attitudes, values and beliefs of the people  </w:t>
        <w:br/>
        <w:t xml:space="preserve">towards their political environment. Acting as the central democratic  </w:t>
        <w:br/>
        <w:t xml:space="preserve">procedure for selecting an d controlling leaders, elections also  </w:t>
        <w:br/>
        <w:t xml:space="preserve">symbolize the sovereignty of the people and provide legitimacy to the  </w:t>
        <w:br/>
        <w:t xml:space="preserve">authority of the government.  </w:t>
        <w:br/>
        <w:t xml:space="preserve">But the electoral system in India has been restricted by many  </w:t>
        <w:br/>
        <w:t xml:space="preserve">obstacles and dampening factors, that encourage the anti -social  </w:t>
        <w:br/>
        <w:t xml:space="preserve">elements to jump into the electoral battle.   Electoral malpractice, also known as electoral fraud, electoral  </w:t>
        <w:br/>
        <w:t xml:space="preserve">manipulation or electoral rigging is the interference with the process  </w:t>
        <w:br/>
        <w:t xml:space="preserve">of election in an illegal manner. It can be done either by increasing  </w:t>
        <w:br/>
        <w:t xml:space="preserve">the share of the vote of the favoured candidate or by depressing the  </w:t>
        <w:br/>
        <w:t xml:space="preserve">share of the vote of the rival candidate.  </w:t>
        <w:br/>
        <w:t xml:space="preserve">Electoral malpractice can be in the form of use of money power or  </w:t>
        <w:br/>
        <w:t xml:space="preserve">muscle power or even manipulation through media. Right from the  </w:t>
        <w:br/>
        <w:t xml:space="preserve">distribution of  tickets by the political parties, the use of money power  </w:t>
        <w:br/>
        <w:t xml:space="preserve">begins. Those candidates who can contribute maximum money to the  </w:t>
        <w:br/>
        <w:t xml:space="preserve">party corpus and have fat bank balance to purchase votes, are given  </w:t>
        <w:br/>
        <w:t xml:space="preserve">importance and this way the personal qualities of the prospective  </w:t>
        <w:br/>
        <w:t xml:space="preserve">candidates get ignored by most political parties.  </w:t>
        <w:br/>
        <w:t xml:space="preserve">Clubs and organizations are given handsome donations and crowds  </w:t>
        <w:br/>
        <w:t xml:space="preserve">are rented for party meetings, mad shows, rallies and campaigns.  </w:t>
        <w:br/>
        <w:t xml:space="preserve">Public morality thus gets ignored this way by political parties in their  </w:t>
        <w:br/>
        <w:t xml:space="preserve">struggle to capture power.  </w:t>
        <w:br/>
        <w:t xml:space="preserve">One of the biggest challenges in elections remains the use of muscle  </w:t>
        <w:br/>
        <w:t xml:space="preserve">power that dictates the selection of candidates and party, forcing  </w:t>
        <w:br/>
        <w:t xml:space="preserve">people against voting freely. Widespread use of muscle power can be  </w:t>
        <w:br/>
        <w:t xml:space="preserve">seen in the form of heavy mo netary demands to candidates, imposing  </w:t>
        <w:br/>
        <w:t xml:space="preserve">ban on filing nominations, ban on election campaigns and even  </w:t>
        <w:br/>
        <w:t xml:space="preserve">forcing people whom to vote for or not to vote.  </w:t>
        <w:br/>
        <w:t xml:space="preserve">Besides these, the deteriorating law and order is often capitalized by  </w:t>
        <w:br/>
        <w:t xml:space="preserve">many candidates to their advantage t o win elections. The free  </w:t>
        <w:br/>
        <w:t xml:space="preserve">employment of muscle power has erupted election related violence at  </w:t>
        <w:br/>
        <w:t xml:space="preserve">several places during the polls. Political ethics have been forgotten by  </w:t>
        <w:br/>
        <w:t xml:space="preserve">most of the political parties who openly take support from banned  </w:t>
        <w:br/>
        <w:t xml:space="preserve">armed groups.  </w:t>
        <w:br/>
        <w:t xml:space="preserve">Media has  also contributed to the electoral malpractices in spite of  </w:t>
        <w:br/>
        <w:t xml:space="preserve">playing a neutral role in a democratic society. Whereas in a  </w:t>
        <w:br/>
        <w:t xml:space="preserve">democratic election, the media reporting and publication of political  </w:t>
        <w:br/>
        <w:t xml:space="preserve">views including the projection of party and candidates ’ images im pact  </w:t>
        <w:br/>
        <w:t xml:space="preserve">the voting pattern directly, media plays a crucial role in the same.  </w:t>
        <w:br/>
        <w:t xml:space="preserve">Favoritism and misquoting have become the recent trend of the  </w:t>
        <w:br/>
        <w:t xml:space="preserve">media. Media persons are often found indulged in publication of  </w:t>
        <w:br/>
        <w:t xml:space="preserve">misleading news and views.  </w:t>
        <w:br/>
        <w:t xml:space="preserve">Other malpractices include fr eebies, booth capturing, proxy voting,  </w:t>
        <w:br/>
        <w:t xml:space="preserve">unfair means of election conducting, hate speeches against the  </w:t>
        <w:br/>
        <w:t xml:space="preserve">contesting parties and vote bank politics to name a few.  </w:t>
        <w:br/>
        <w:t xml:space="preserve">Electoral Reforms  </w:t>
        <w:br/>
        <w:t xml:space="preserve">The Election Commission has expressed its concern and anxiety  </w:t>
        <w:br/>
        <w:t xml:space="preserve">many a time for r emoving obstacles in the way of free and fair polls. A  </w:t>
        <w:br/>
        <w:t xml:space="preserve">number of recommendations have thus been made and the  </w:t>
        <w:br/>
        <w:t xml:space="preserve">government has been repeatedly reminded about the necessity of   changing the existing laws so that the electoral malpractices are  </w:t>
        <w:br/>
        <w:t xml:space="preserve">checked.  </w:t>
        <w:br/>
        <w:t xml:space="preserve">Electoral  reforms include following aspects:  </w:t>
        <w:br/>
        <w:t xml:space="preserve">• Freeing the election process from muscle and money power  </w:t>
        <w:br/>
        <w:t xml:space="preserve">• Transparency about the background of the candidates  </w:t>
        <w:br/>
        <w:t xml:space="preserve">• Prohibiting the nexus between business and politics  </w:t>
        <w:br/>
        <w:t xml:space="preserve">• Upholding the secrecy of voters  </w:t>
        <w:br/>
        <w:t xml:space="preserve">• Fair registration  and recognition of the political parties without any  </w:t>
        <w:br/>
        <w:t xml:space="preserve">kind of influence  </w:t>
        <w:br/>
        <w:t xml:space="preserve">• Solution of delisting of illiterate voters  </w:t>
        <w:br/>
        <w:t xml:space="preserve">• Non -partisan role of media  </w:t>
        <w:br/>
        <w:t xml:space="preserve">• Applying model code of conduct efficiently  </w:t>
        <w:br/>
        <w:t xml:space="preserve">• Expediting and rationalizing the electoral processes  </w:t>
        <w:br/>
        <w:t xml:space="preserve">India alre ady has laws to check electoral malpractices in the form of  </w:t>
        <w:br/>
        <w:t xml:space="preserve">the Representation of the People Act, 1951, Election Code of  </w:t>
        <w:br/>
        <w:t xml:space="preserve">Conduct and so on.  </w:t>
        <w:br/>
        <w:t xml:space="preserve">Political party funding reform has been enacted through various  </w:t>
        <w:br/>
        <w:t xml:space="preserve">changes to the Company Laws, through Money Bills, th e Income Tax  </w:t>
        <w:br/>
        <w:t xml:space="preserve">Laws, through Supreme Court orders and so on.  </w:t>
        <w:br/>
        <w:t xml:space="preserve">Anti -Defection Law  </w:t>
        <w:br/>
        <w:t xml:space="preserve">Passed in 1985, through the 52 nd Amendment to the Constitution, this  </w:t>
        <w:br/>
        <w:t xml:space="preserve">law intends to combat the evil of political defections by elected  </w:t>
        <w:br/>
        <w:t xml:space="preserve">politicians for the lure of office.  </w:t>
        <w:br/>
        <w:t xml:space="preserve">SC in 2 002 has directed all contesting candidates to furnish all  </w:t>
        <w:br/>
        <w:t xml:space="preserve">personal information, including the criminal record at the time of filing  </w:t>
        <w:br/>
        <w:t xml:space="preserve">nomination papers.  </w:t>
        <w:br/>
        <w:t xml:space="preserve">State funding of political parties by means of a National Electoral  </w:t>
        <w:br/>
        <w:t xml:space="preserve">Fund or on the basis of the number of  votes obtained is a valid  </w:t>
        <w:br/>
        <w:t xml:space="preserve">proposal. Capping the expenditure of political parties and giving the  </w:t>
        <w:br/>
        <w:t xml:space="preserve">Election Commission of India the powers to deregister unruly political  </w:t>
        <w:br/>
        <w:t xml:space="preserve">parties are few of the proposed reforms. Revisiting the Information  </w:t>
        <w:br/>
        <w:t xml:space="preserve">Technology Act is al so another requisite for strengthening the social  </w:t>
        <w:br/>
        <w:t xml:space="preserve">media regulations and inclusion of the proportional representation  </w:t>
        <w:br/>
        <w:t xml:space="preserve">system along with depoliticization of constitutional appointments by  </w:t>
        <w:br/>
        <w:t xml:space="preserve">appointing of the Commissioners through a broad -based collegium  </w:t>
        <w:br/>
        <w:t xml:space="preserve">makes sense.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